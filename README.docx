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7501B6" w14:textId="77777777" w:rsidR="000B0557" w:rsidRDefault="00DF114C">
      <w:pPr>
        <w:pStyle w:val="Heading1"/>
      </w:pPr>
      <w:r>
        <w:t>Mobile Programming</w:t>
      </w:r>
    </w:p>
    <w:p w14:paraId="76CF8665" w14:textId="77777777" w:rsidR="000B0557" w:rsidRDefault="00DF114C">
      <w:r>
        <w:t>Akash Trivedi, 1272839</w:t>
      </w:r>
      <w:r>
        <w:br/>
        <w:t>COMP-5450-SA - Mobile Programming</w:t>
      </w:r>
    </w:p>
    <w:p w14:paraId="1263C475" w14:textId="6F4D9568" w:rsidR="000B0557" w:rsidRDefault="00DF114C">
      <w:pPr>
        <w:pStyle w:val="Heading1"/>
      </w:pPr>
      <w:r>
        <w:t>MESSAGE DIRECTORY APP</w:t>
      </w:r>
    </w:p>
    <w:p w14:paraId="18748869" w14:textId="77777777" w:rsidR="000B0557" w:rsidRDefault="00DF114C">
      <w:r>
        <w:t>Exercise-2</w:t>
      </w:r>
    </w:p>
    <w:p w14:paraId="49A1D7B2" w14:textId="083917C0" w:rsidR="000B0557" w:rsidRDefault="00DF114C">
      <w:pPr>
        <w:pStyle w:val="Heading2"/>
      </w:pPr>
      <w:r>
        <w:t>Introduction</w:t>
      </w:r>
    </w:p>
    <w:p w14:paraId="60DCA04D" w14:textId="77777777" w:rsidR="000B0557" w:rsidRDefault="00DF114C">
      <w:r>
        <w:t xml:space="preserve">This React Native + Expo project implements a Message Directory App where users can create message groups (like folders or </w:t>
      </w:r>
      <w:r>
        <w:t>Trello boards), each containing editable messages. The project features persistent storage using AsyncStorage and provides search functionality for both groups and messages.</w:t>
      </w:r>
    </w:p>
    <w:p w14:paraId="0AFEA59C" w14:textId="6377B76C" w:rsidR="000B0557" w:rsidRDefault="00DF114C">
      <w:pPr>
        <w:pStyle w:val="Heading2"/>
      </w:pPr>
      <w:r>
        <w:t>Functionality</w:t>
      </w:r>
    </w:p>
    <w:p w14:paraId="6623F9E8" w14:textId="77777777" w:rsidR="000B0557" w:rsidRDefault="00DF114C">
      <w:r>
        <w:t>- Create new message groups</w:t>
      </w:r>
    </w:p>
    <w:p w14:paraId="0D3727E1" w14:textId="77777777" w:rsidR="000B0557" w:rsidRDefault="00DF114C">
      <w:r>
        <w:t>- Add an initial message while creatin</w:t>
      </w:r>
      <w:r>
        <w:t>g the group</w:t>
      </w:r>
    </w:p>
    <w:p w14:paraId="18019A1D" w14:textId="77777777" w:rsidR="000B0557" w:rsidRDefault="00DF114C">
      <w:r>
        <w:t>- Search and filter message groups</w:t>
      </w:r>
    </w:p>
    <w:p w14:paraId="108206EE" w14:textId="77777777" w:rsidR="000B0557" w:rsidRDefault="00DF114C">
      <w:r>
        <w:t>- View all messages in a group</w:t>
      </w:r>
    </w:p>
    <w:p w14:paraId="67509B5F" w14:textId="77777777" w:rsidR="000B0557" w:rsidRDefault="00DF114C">
      <w:r>
        <w:t>- Add new messages to a group</w:t>
      </w:r>
    </w:p>
    <w:p w14:paraId="1A656D39" w14:textId="77777777" w:rsidR="000B0557" w:rsidRDefault="00DF114C">
      <w:r>
        <w:t>- Edit existing messages</w:t>
      </w:r>
    </w:p>
    <w:p w14:paraId="401BD1CA" w14:textId="77777777" w:rsidR="000B0557" w:rsidRDefault="00DF114C">
      <w:r>
        <w:t>- Search/filter messages</w:t>
      </w:r>
    </w:p>
    <w:p w14:paraId="064C0110" w14:textId="77777777" w:rsidR="000B0557" w:rsidRDefault="00DF114C">
      <w:r>
        <w:t>- All data stored persistently via AsyncStorage</w:t>
      </w:r>
    </w:p>
    <w:p w14:paraId="2CD16BA6" w14:textId="77777777" w:rsidR="000B0557" w:rsidRDefault="00DF114C">
      <w:pPr>
        <w:pStyle w:val="Heading2"/>
      </w:pPr>
      <w:r>
        <w:t>🗂</w:t>
      </w:r>
      <w:r>
        <w:t>️</w:t>
      </w:r>
      <w:r>
        <w:t xml:space="preserve"> Project Structure</w:t>
      </w:r>
    </w:p>
    <w:p w14:paraId="791B98EA" w14:textId="77777777" w:rsidR="000B0557" w:rsidRDefault="00DF114C">
      <w:proofErr w:type="spellStart"/>
      <w:r>
        <w:t>src</w:t>
      </w:r>
      <w:proofErr w:type="spellEnd"/>
      <w:r>
        <w:t>/</w:t>
      </w:r>
      <w:r>
        <w:br/>
      </w:r>
      <w:r>
        <w:t>├</w:t>
      </w:r>
      <w:r>
        <w:t>─</w:t>
      </w:r>
      <w:r>
        <w:t>─</w:t>
      </w:r>
      <w:r>
        <w:t xml:space="preserve"> </w:t>
      </w:r>
      <w:r>
        <w:t>components/</w:t>
      </w:r>
      <w:r>
        <w:br/>
      </w:r>
      <w:r>
        <w:t>│</w:t>
      </w:r>
      <w:r>
        <w:t xml:space="preserve"> </w:t>
      </w:r>
      <w:r>
        <w:t xml:space="preserve"> </w:t>
      </w:r>
      <w:r>
        <w:t xml:space="preserve"> </w:t>
      </w:r>
      <w:r>
        <w:t>├</w:t>
      </w:r>
      <w:r>
        <w:t>─</w:t>
      </w:r>
      <w:r>
        <w:t>─</w:t>
      </w:r>
      <w:r>
        <w:t xml:space="preserve"> </w:t>
      </w:r>
      <w:r>
        <w:t>Card.js              # UI component for a single message card</w:t>
      </w:r>
      <w:r>
        <w:br/>
      </w:r>
      <w:r>
        <w:t>│</w:t>
      </w:r>
      <w:r>
        <w:t xml:space="preserve"> </w:t>
      </w:r>
      <w:r>
        <w:t xml:space="preserve"> </w:t>
      </w:r>
      <w:r>
        <w:t xml:space="preserve"> </w:t>
      </w:r>
      <w:r>
        <w:t>└</w:t>
      </w:r>
      <w:r>
        <w:t>─</w:t>
      </w:r>
      <w:r>
        <w:t>─</w:t>
      </w:r>
      <w:r>
        <w:t xml:space="preserve"> </w:t>
      </w:r>
      <w:r>
        <w:t>Column.js            # Column that shows messages within a group</w:t>
      </w:r>
      <w:r>
        <w:br/>
        <w:t>├── data/</w:t>
      </w:r>
      <w:r>
        <w:br/>
        <w:t>│   └── directories.js       # Optional seed data (currently unused if AsyncStorage is active)</w:t>
      </w:r>
      <w:r>
        <w:br/>
        <w:t>├── screens/</w:t>
      </w:r>
      <w:r>
        <w:br/>
        <w:t xml:space="preserve">│ </w:t>
      </w:r>
      <w:r>
        <w:t xml:space="preserve">  ├── BoardScreen.js       # Shows messages for a selected group</w:t>
      </w:r>
      <w:r>
        <w:br/>
        <w:t>│   └── HomeScreen.js        # Shows group list and handles group creation</w:t>
      </w:r>
      <w:r>
        <w:br/>
        <w:t>├── AppNavigator.js          # Stack navigator setup</w:t>
      </w:r>
      <w:r>
        <w:br/>
        <w:t>└── App.js                   # App entry point with font loadin</w:t>
      </w:r>
      <w:r>
        <w:t>g and navigation</w:t>
      </w:r>
    </w:p>
    <w:p w14:paraId="32C65281" w14:textId="4CE84693" w:rsidR="000B0557" w:rsidRDefault="00DF114C">
      <w:pPr>
        <w:pStyle w:val="Heading2"/>
      </w:pPr>
      <w:r>
        <w:lastRenderedPageBreak/>
        <w:t>How to Run</w:t>
      </w:r>
    </w:p>
    <w:p w14:paraId="7D57DE53" w14:textId="77777777" w:rsidR="000B0557" w:rsidRDefault="00DF114C">
      <w:r>
        <w:t>1. Clone the repository or copy the project folder</w:t>
      </w:r>
    </w:p>
    <w:p w14:paraId="2EF91096" w14:textId="77777777" w:rsidR="000B0557" w:rsidRDefault="00DF114C">
      <w:r>
        <w:t>2. Run `npm install` or `yarn install`</w:t>
      </w:r>
    </w:p>
    <w:p w14:paraId="23FE1CD7" w14:textId="77777777" w:rsidR="000B0557" w:rsidRDefault="00DF114C">
      <w:r>
        <w:t>3. Start the Expo server using `npx expo start`</w:t>
      </w:r>
    </w:p>
    <w:p w14:paraId="783DA245" w14:textId="6F87329D" w:rsidR="008E5198" w:rsidRDefault="00DF114C" w:rsidP="008E5198">
      <w:r>
        <w:t>4. Open the app using Expo Go or emulator</w:t>
      </w:r>
    </w:p>
    <w:p w14:paraId="00AAD365" w14:textId="77777777" w:rsidR="008E5198" w:rsidRDefault="00DF114C" w:rsidP="008E5198">
      <w:pPr>
        <w:pStyle w:val="Heading2"/>
      </w:pPr>
      <w:r>
        <w:lastRenderedPageBreak/>
        <w:t>Screenshots</w:t>
      </w:r>
    </w:p>
    <w:p w14:paraId="2889D8E6" w14:textId="77777777" w:rsidR="008E5198" w:rsidRDefault="008E5198" w:rsidP="008E5198">
      <w:pPr>
        <w:pStyle w:val="Heading2"/>
      </w:pPr>
      <w:r w:rsidRPr="008E5198">
        <w:drawing>
          <wp:inline distT="0" distB="0" distL="0" distR="0" wp14:anchorId="3DC566A8" wp14:editId="6E853F90">
            <wp:extent cx="1617980" cy="3505939"/>
            <wp:effectExtent l="0" t="0" r="127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0577" cy="35332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198">
        <w:drawing>
          <wp:inline distT="0" distB="0" distL="0" distR="0" wp14:anchorId="5900111F" wp14:editId="2B8D3530">
            <wp:extent cx="1615440" cy="3500435"/>
            <wp:effectExtent l="0" t="0" r="381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5578" cy="35657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8E5198">
        <w:drawing>
          <wp:inline distT="0" distB="0" distL="0" distR="0" wp14:anchorId="729DC726" wp14:editId="7272D2A2">
            <wp:extent cx="1622079" cy="351482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2973" cy="35600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D1A9C" w14:textId="77777777" w:rsidR="008E5198" w:rsidRDefault="008E5198" w:rsidP="008E5198">
      <w:pPr>
        <w:pStyle w:val="Heading2"/>
      </w:pPr>
      <w:r>
        <w:rPr>
          <w:noProof/>
        </w:rPr>
        <w:drawing>
          <wp:inline distT="0" distB="0" distL="0" distR="0" wp14:anchorId="29EDE46F" wp14:editId="11ADF9BB">
            <wp:extent cx="1670766" cy="3620318"/>
            <wp:effectExtent l="0" t="0" r="571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70766" cy="36203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266131E5" wp14:editId="607ABA98">
            <wp:extent cx="1670388" cy="36195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6353" cy="36540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79C3E12D" wp14:editId="5B540607">
            <wp:extent cx="1668780" cy="3616016"/>
            <wp:effectExtent l="0" t="0" r="762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9563" cy="36610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6EECF2" w14:textId="67127486" w:rsidR="008E5198" w:rsidRPr="008E5198" w:rsidRDefault="008E5198" w:rsidP="008E5198">
      <w:pPr>
        <w:pStyle w:val="Heading2"/>
      </w:pPr>
      <w:r>
        <w:rPr>
          <w:noProof/>
        </w:rPr>
        <w:lastRenderedPageBreak/>
        <w:drawing>
          <wp:inline distT="0" distB="0" distL="0" distR="0" wp14:anchorId="6AA26405" wp14:editId="1C012F63">
            <wp:extent cx="1653540" cy="3582992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5370" cy="36519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37951A" w14:textId="099A5585" w:rsidR="000B0557" w:rsidRDefault="00DF114C">
      <w:pPr>
        <w:pStyle w:val="Heading2"/>
      </w:pPr>
      <w:r>
        <w:t>C</w:t>
      </w:r>
      <w:r>
        <w:t>onclusion</w:t>
      </w:r>
    </w:p>
    <w:p w14:paraId="305FD712" w14:textId="77777777" w:rsidR="000B0557" w:rsidRDefault="00DF114C">
      <w:r>
        <w:t>This app successfully demonstrates a mobile-based message directory implementation using React Na</w:t>
      </w:r>
      <w:r>
        <w:t>tive, following a modular project structure, AsyncStorage for persistence, and functional UI components.</w:t>
      </w:r>
    </w:p>
    <w:p w14:paraId="67CA9219" w14:textId="35B6AD74" w:rsidR="000B0557" w:rsidRDefault="00DF114C">
      <w:pPr>
        <w:pStyle w:val="Heading2"/>
      </w:pPr>
      <w:r>
        <w:t>GitHub Repo</w:t>
      </w:r>
    </w:p>
    <w:p w14:paraId="6153AAA3" w14:textId="1CFAB723" w:rsidR="000B0557" w:rsidRDefault="00DF114C" w:rsidP="00DF114C">
      <w:hyperlink r:id="rId13" w:history="1">
        <w:r w:rsidRPr="00DF114C">
          <w:rPr>
            <w:rStyle w:val="Hyperlink"/>
          </w:rPr>
          <w:t>https://github.com/AkashTrivedi29/React-Message-Directory-App</w:t>
        </w:r>
      </w:hyperlink>
    </w:p>
    <w:sectPr w:rsidR="000B0557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B0557"/>
    <w:rsid w:val="0015074B"/>
    <w:rsid w:val="0029639D"/>
    <w:rsid w:val="00326F90"/>
    <w:rsid w:val="008E5198"/>
    <w:rsid w:val="00AA1D8D"/>
    <w:rsid w:val="00B47730"/>
    <w:rsid w:val="00B62E71"/>
    <w:rsid w:val="00CB0664"/>
    <w:rsid w:val="00DF114C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8304EEA"/>
  <w14:defaultImageDpi w14:val="300"/>
  <w15:docId w15:val="{F451450B-4596-43A9-AE64-BE51382A6C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styleId="Hyperlink">
    <w:name w:val="Hyperlink"/>
    <w:basedOn w:val="DefaultParagraphFont"/>
    <w:uiPriority w:val="99"/>
    <w:unhideWhenUsed/>
    <w:rsid w:val="00DF11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F114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hyperlink" Target="https://github.com/AkashTrivedi29/React-Message-Directory-App" TargetMode="Externa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5.jpeg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4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1860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Akash</cp:lastModifiedBy>
  <cp:revision>2</cp:revision>
  <dcterms:created xsi:type="dcterms:W3CDTF">2025-05-22T02:44:00Z</dcterms:created>
  <dcterms:modified xsi:type="dcterms:W3CDTF">2025-05-22T02:44:00Z</dcterms:modified>
  <cp:category/>
</cp:coreProperties>
</file>